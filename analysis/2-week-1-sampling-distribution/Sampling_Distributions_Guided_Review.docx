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Sampling Distributions: Guided Lab Conversation and Review</w:t>
      </w:r>
    </w:p>
    <w:p>
      <w:pPr>
        <w:pStyle w:val="Heading1"/>
      </w:pPr>
      <w:r>
        <w:t>Overview</w:t>
      </w:r>
    </w:p>
    <w:p>
      <w:r>
        <w:t>This activity is designed to simulate a guided lab conversation between you (the learner) and your professor. The goal is to solidify your understanding of sampling distributions through questions, matching games, recall prompts, and formula reconstruction.</w:t>
        <w:br/>
        <w:br/>
        <w:t>The activity is broken into the following stages:</w:t>
        <w:br/>
        <w:t>1. Quick Review Questions (MCQs)</w:t>
        <w:br/>
        <w:t>2. Matching Terms to Definitions (Grouped by Concept)</w:t>
        <w:br/>
        <w:t>3. Key Formulas with Plain-English Descriptions</w:t>
        <w:br/>
        <w:t>4. Visual Exploration of Sampling Distributions</w:t>
        <w:br/>
        <w:t>5. Formula Recall (Fill-in-the-Blank with Feedback)</w:t>
      </w:r>
    </w:p>
    <w:p>
      <w:pPr>
        <w:pStyle w:val="Heading1"/>
      </w:pPr>
      <w:r>
        <w:t>1. Quick Review Questions</w:t>
      </w:r>
    </w:p>
    <w:p>
      <w:pPr>
        <w:pStyle w:val="ListNumber"/>
      </w:pPr>
      <w:r>
        <w:t>Q1: What is a sampling distribution?</w:t>
      </w:r>
    </w:p>
    <w:p>
      <w:pPr>
        <w:pStyle w:val="ListBullet"/>
      </w:pPr>
      <w:r>
        <w:t>A. A histogram of values in the population</w:t>
      </w:r>
    </w:p>
    <w:p>
      <w:pPr>
        <w:pStyle w:val="ListBullet"/>
      </w:pPr>
      <w:r>
        <w:t>B. A distribution of repeated sample means from the same population (✔)</w:t>
      </w:r>
    </w:p>
    <w:p>
      <w:pPr>
        <w:pStyle w:val="ListBullet"/>
      </w:pPr>
      <w:r>
        <w:t>C. A single sample taken from the population</w:t>
      </w:r>
    </w:p>
    <w:p>
      <w:pPr>
        <w:pStyle w:val="ListBullet"/>
      </w:pPr>
      <w:r>
        <w:t>D. The distribution of standard deviations across different datasets</w:t>
      </w:r>
    </w:p>
    <w:p>
      <w:r>
        <w:t>Explanation: B is correct. A sampling distribution is the distribution of a statistic, like the mean, across many repeated samples.</w:t>
      </w:r>
    </w:p>
    <w:p/>
    <w:p>
      <w:pPr>
        <w:pStyle w:val="ListNumber"/>
      </w:pPr>
      <w:r>
        <w:t>Q2: According to the Central Limit Theorem (CLT), the sampling distribution of the sample mean will be approximately normal if:</w:t>
      </w:r>
    </w:p>
    <w:p>
      <w:pPr>
        <w:pStyle w:val="ListBullet"/>
      </w:pPr>
      <w:r>
        <w:t>A. The population is normal</w:t>
      </w:r>
    </w:p>
    <w:p>
      <w:pPr>
        <w:pStyle w:val="ListBullet"/>
      </w:pPr>
      <w:r>
        <w:t>B. The sample size is small</w:t>
      </w:r>
    </w:p>
    <w:p>
      <w:pPr>
        <w:pStyle w:val="ListBullet"/>
      </w:pPr>
      <w:r>
        <w:t>C. The population is skewed but the sample size is large (✔)</w:t>
      </w:r>
    </w:p>
    <w:p>
      <w:pPr>
        <w:pStyle w:val="ListBullet"/>
      </w:pPr>
      <w:r>
        <w:t>D. The samples are taken with replacement</w:t>
      </w:r>
    </w:p>
    <w:p>
      <w:r>
        <w:t>Explanation: C is correct. The CLT works even for skewed populations, as long as the sample size is large.</w:t>
      </w:r>
    </w:p>
    <w:p/>
    <w:p>
      <w:pPr>
        <w:pStyle w:val="ListNumber"/>
      </w:pPr>
      <w:r>
        <w:t>Q3: As the sample size n increases, what happens to the standard error (SE) of the sample mean?</w:t>
      </w:r>
    </w:p>
    <w:p>
      <w:pPr>
        <w:pStyle w:val="ListBullet"/>
      </w:pPr>
      <w:r>
        <w:t>A. It stays the same</w:t>
      </w:r>
    </w:p>
    <w:p>
      <w:pPr>
        <w:pStyle w:val="ListBullet"/>
      </w:pPr>
      <w:r>
        <w:t>B. It increases</w:t>
      </w:r>
    </w:p>
    <w:p>
      <w:pPr>
        <w:pStyle w:val="ListBullet"/>
      </w:pPr>
      <w:r>
        <w:t>C. It decreases (✔)</w:t>
      </w:r>
    </w:p>
    <w:p>
      <w:pPr>
        <w:pStyle w:val="ListBullet"/>
      </w:pPr>
      <w:r>
        <w:t>D. It becomes equal to the population standard deviation</w:t>
      </w:r>
    </w:p>
    <w:p>
      <w:r>
        <w:t>Explanation: C is correct. The standard error shrinks as sample size grows.</w:t>
      </w:r>
    </w:p>
    <w:p/>
    <w:p>
      <w:pPr>
        <w:pStyle w:val="ListNumber"/>
      </w:pPr>
      <w:r>
        <w:t>Q4: If the original population is heavily skewed, what happens to the distribution of the sample mean as you increase the sample size?</w:t>
      </w:r>
    </w:p>
    <w:p>
      <w:pPr>
        <w:pStyle w:val="ListBullet"/>
      </w:pPr>
      <w:r>
        <w:t>A. It stays skewed</w:t>
      </w:r>
    </w:p>
    <w:p>
      <w:pPr>
        <w:pStyle w:val="ListBullet"/>
      </w:pPr>
      <w:r>
        <w:t>B. It becomes more normal (✔)</w:t>
      </w:r>
    </w:p>
    <w:p>
      <w:pPr>
        <w:pStyle w:val="ListBullet"/>
      </w:pPr>
      <w:r>
        <w:t>C. It becomes bimodal</w:t>
      </w:r>
    </w:p>
    <w:p>
      <w:pPr>
        <w:pStyle w:val="ListBullet"/>
      </w:pPr>
      <w:r>
        <w:t>D. It becomes uniform</w:t>
      </w:r>
    </w:p>
    <w:p>
      <w:r>
        <w:t>Explanation: B is correct. The CLT implies that sample means will be normally distributed as n increases.</w:t>
      </w:r>
    </w:p>
    <w:p/>
    <w:p>
      <w:pPr>
        <w:pStyle w:val="ListNumber"/>
      </w:pPr>
      <w:r>
        <w:t>Q5: Why do we simulate multiple samples when studying sampling distributions?</w:t>
      </w:r>
    </w:p>
    <w:p>
      <w:pPr>
        <w:pStyle w:val="ListBullet"/>
      </w:pPr>
      <w:r>
        <w:t>A. To generate outliers</w:t>
      </w:r>
    </w:p>
    <w:p>
      <w:pPr>
        <w:pStyle w:val="ListBullet"/>
      </w:pPr>
      <w:r>
        <w:t>B. To compare population and sample distributions</w:t>
      </w:r>
    </w:p>
    <w:p>
      <w:pPr>
        <w:pStyle w:val="ListBullet"/>
      </w:pPr>
      <w:r>
        <w:t>C. To see how much sample means vary from sample to sample (✔)</w:t>
      </w:r>
    </w:p>
    <w:p>
      <w:pPr>
        <w:pStyle w:val="ListBullet"/>
      </w:pPr>
      <w:r>
        <w:t>D. To increase the sample size artificially</w:t>
      </w:r>
    </w:p>
    <w:p>
      <w:r>
        <w:t>Explanation: C is correct. Simulation shows the variability across sample means.</w:t>
      </w:r>
    </w:p>
    <w:p/>
    <w:p>
      <w:pPr>
        <w:pStyle w:val="Heading1"/>
      </w:pPr>
      <w:r>
        <w:t>2. Matching Terms to Definitions</w:t>
      </w:r>
    </w:p>
    <w:p>
      <w:r>
        <w:t>Match the terms in each category to the correct definition. Answers follow each set for self-checking.</w:t>
      </w:r>
    </w:p>
    <w:p>
      <w:pPr>
        <w:pStyle w:val="Heading2"/>
      </w:pPr>
      <w:r>
        <w:t>Population &amp; Sample Concepts</w:t>
      </w:r>
    </w:p>
    <w:p>
      <w:pPr>
        <w:pStyle w:val="ListBullet"/>
      </w:pPr>
      <w:r>
        <w:t>Population: The entire group you're studying or generalizing to</w:t>
      </w:r>
    </w:p>
    <w:p>
      <w:pPr>
        <w:pStyle w:val="ListBullet"/>
      </w:pPr>
      <w:r>
        <w:t>Sample: A subset of individuals selected for analysis</w:t>
      </w:r>
    </w:p>
    <w:p>
      <w:pPr>
        <w:pStyle w:val="ListBullet"/>
      </w:pPr>
      <w:r>
        <w:t>Parameter: A fixed numerical value that describes the full population</w:t>
      </w:r>
    </w:p>
    <w:p>
      <w:pPr>
        <w:pStyle w:val="ListBullet"/>
      </w:pPr>
      <w:r>
        <w:t>Statistic: A numerical summary calculated from a subset of data</w:t>
      </w:r>
    </w:p>
    <w:p>
      <w:pPr>
        <w:pStyle w:val="Heading2"/>
      </w:pPr>
      <w:r>
        <w:t>Distributions</w:t>
      </w:r>
    </w:p>
    <w:p>
      <w:pPr>
        <w:pStyle w:val="ListBullet"/>
      </w:pPr>
      <w:r>
        <w:t>Sampling Distribution: The distribution of a statistic (like the mean) from many repeated samples</w:t>
      </w:r>
    </w:p>
    <w:p>
      <w:pPr>
        <w:pStyle w:val="ListBullet"/>
      </w:pPr>
      <w:r>
        <w:t>Empirical Distribution: A distribution based on observed data or simulation</w:t>
      </w:r>
    </w:p>
    <w:p>
      <w:pPr>
        <w:pStyle w:val="ListBullet"/>
      </w:pPr>
      <w:r>
        <w:t>Theoretical Distribution: A mathematical model describing how a variable behaves ideally</w:t>
      </w:r>
    </w:p>
    <w:p>
      <w:pPr>
        <w:pStyle w:val="ListBullet"/>
      </w:pPr>
      <w:r>
        <w:t>Distribution: A general term for how values are spread in a dataset</w:t>
      </w:r>
    </w:p>
    <w:p>
      <w:pPr>
        <w:pStyle w:val="Heading2"/>
      </w:pPr>
      <w:r>
        <w:t>Center &amp; Spread</w:t>
      </w:r>
    </w:p>
    <w:p>
      <w:pPr>
        <w:pStyle w:val="ListBullet"/>
      </w:pPr>
      <w:r>
        <w:t>Mean: The average of a set of values</w:t>
      </w:r>
    </w:p>
    <w:p>
      <w:pPr>
        <w:pStyle w:val="ListBullet"/>
      </w:pPr>
      <w:r>
        <w:t>Standard Deviation: How spread out values are around the mean</w:t>
      </w:r>
    </w:p>
    <w:p>
      <w:pPr>
        <w:pStyle w:val="ListBullet"/>
      </w:pPr>
      <w:r>
        <w:t>Variance: The square of the standard deviation</w:t>
      </w:r>
    </w:p>
    <w:p>
      <w:pPr>
        <w:pStyle w:val="ListBullet"/>
      </w:pPr>
      <w:r>
        <w:t>Standard Error: Standard deviation of the sampling distribution of a statistic</w:t>
      </w:r>
    </w:p>
    <w:p>
      <w:pPr>
        <w:pStyle w:val="Heading2"/>
      </w:pPr>
      <w:r>
        <w:t>CLT Concepts</w:t>
      </w:r>
    </w:p>
    <w:p>
      <w:pPr>
        <w:pStyle w:val="ListBullet"/>
      </w:pPr>
      <w:r>
        <w:t>Central Limit Theorem: Describes how the distribution of sample means becomes normal as sample size increases</w:t>
      </w:r>
    </w:p>
    <w:p>
      <w:pPr>
        <w:pStyle w:val="ListBullet"/>
      </w:pPr>
      <w:r>
        <w:t>Skewed Distribution: A distribution that is not symmetric</w:t>
      </w:r>
    </w:p>
    <w:p>
      <w:pPr>
        <w:pStyle w:val="ListBullet"/>
      </w:pPr>
      <w:r>
        <w:t>Normal Distribution: A symmetrical bell-shaped distribution</w:t>
      </w:r>
    </w:p>
    <w:p>
      <w:pPr>
        <w:pStyle w:val="Heading2"/>
      </w:pPr>
      <w:r>
        <w:t>Simulation</w:t>
      </w:r>
    </w:p>
    <w:p>
      <w:pPr>
        <w:pStyle w:val="ListBullet"/>
      </w:pPr>
      <w:r>
        <w:t>Sample Size: Number of observations in one sample</w:t>
      </w:r>
    </w:p>
    <w:p>
      <w:pPr>
        <w:pStyle w:val="ListBullet"/>
      </w:pPr>
      <w:r>
        <w:t>Number of Samples: How many samples are drawn</w:t>
      </w:r>
    </w:p>
    <w:p>
      <w:pPr>
        <w:pStyle w:val="ListBullet"/>
      </w:pPr>
      <w:r>
        <w:t>Repetition / Replication: Repeating the sampling process</w:t>
      </w:r>
    </w:p>
    <w:p>
      <w:pPr>
        <w:pStyle w:val="ListBullet"/>
      </w:pPr>
      <w:r>
        <w:t>With Replacement: Sampling where repeats are allowed</w:t>
      </w:r>
    </w:p>
    <w:p>
      <w:pPr>
        <w:pStyle w:val="Heading2"/>
      </w:pPr>
      <w:r>
        <w:t>Estimation</w:t>
      </w:r>
    </w:p>
    <w:p>
      <w:pPr>
        <w:pStyle w:val="ListBullet"/>
      </w:pPr>
      <w:r>
        <w:t>Sampling Variability: Variation in sample statistics across samples</w:t>
      </w:r>
    </w:p>
    <w:p>
      <w:pPr>
        <w:pStyle w:val="ListBullet"/>
      </w:pPr>
      <w:r>
        <w:t>Law of Large Numbers: Larger samples give more accurate estimates</w:t>
      </w:r>
    </w:p>
    <w:p>
      <w:pPr>
        <w:pStyle w:val="ListBullet"/>
      </w:pPr>
      <w:r>
        <w:t>Bias: Systematic error in estimation</w:t>
      </w:r>
    </w:p>
    <w:p>
      <w:pPr>
        <w:pStyle w:val="ListBullet"/>
      </w:pPr>
      <w:r>
        <w:t>Precision: Closeness of repeated estimates</w:t>
      </w:r>
    </w:p>
    <w:p>
      <w:pPr>
        <w:pStyle w:val="Heading1"/>
      </w:pPr>
      <w:r>
        <w:t>3. Key Formulas with Plain-English Descriptions</w:t>
      </w:r>
    </w:p>
    <w:p>
      <w:pPr>
        <w:pStyle w:val="Heading2"/>
      </w:pPr>
      <w:r>
        <w:t>Sample Mean</w:t>
      </w:r>
    </w:p>
    <w:p>
      <w:r>
        <w:t>Formula: \bar{x} = \frac{1}{n} \sum_{i=1}^{n} x_i</w:t>
      </w:r>
    </w:p>
    <w:p>
      <w:r>
        <w:t>Explanation: Add all the values in a sample and divide by how many values there are.</w:t>
      </w:r>
    </w:p>
    <w:p>
      <w:pPr>
        <w:pStyle w:val="Heading2"/>
      </w:pPr>
      <w:r>
        <w:t>Population SD</w:t>
      </w:r>
    </w:p>
    <w:p>
      <w:r>
        <w:t>Formula: \sigma = \sqrt{\frac{1}{N} \sum_{i=1}^{N} (x_i - \mu)^2}</w:t>
      </w:r>
    </w:p>
    <w:p>
      <w:r>
        <w:t>Explanation: Take each value, subtract the mean, square it, average the squares, and take the square root.</w:t>
      </w:r>
    </w:p>
    <w:p>
      <w:pPr>
        <w:pStyle w:val="Heading2"/>
      </w:pPr>
      <w:r>
        <w:t>Sample SD</w:t>
      </w:r>
    </w:p>
    <w:p>
      <w:r>
        <w:t>Formula: s = \sqrt{\frac{1}{n - 1} \sum_{i=1}^{n} (x_i - \bar{x})^2}</w:t>
      </w:r>
    </w:p>
    <w:p>
      <w:r>
        <w:t>Explanation: Same as population SD but divide by n−1 instead of n.</w:t>
      </w:r>
    </w:p>
    <w:p>
      <w:pPr>
        <w:pStyle w:val="Heading2"/>
      </w:pPr>
      <w:r>
        <w:t>Standard Error</w:t>
      </w:r>
    </w:p>
    <w:p>
      <w:r>
        <w:t>Formula: SE = \frac{\sigma}{\sqrt{n}} or SE ≈ \frac{s}{\sqrt{n}}</w:t>
      </w:r>
    </w:p>
    <w:p>
      <w:r>
        <w:t>Explanation: Divide the standard deviation by the square root of sample size.</w:t>
      </w:r>
    </w:p>
    <w:p>
      <w:pPr>
        <w:pStyle w:val="Heading2"/>
      </w:pPr>
      <w:r>
        <w:t>Central Limit Theorem</w:t>
      </w:r>
    </w:p>
    <w:p>
      <w:r>
        <w:t>Formula: \bar{x} \sim \mathcal{N}(\mu, \frac{\sigma^2}{n})</w:t>
      </w:r>
    </w:p>
    <w:p>
      <w:r>
        <w:t>Explanation: Sample means follow a normal distribution as n increases.</w:t>
      </w:r>
    </w:p>
    <w:p>
      <w:pPr>
        <w:pStyle w:val="Heading2"/>
      </w:pPr>
      <w:r>
        <w:t>Variance of Sample Mean</w:t>
      </w:r>
    </w:p>
    <w:p>
      <w:r>
        <w:t>Formula: Var(\bar{x}) = \frac{\sigma^2}{n}</w:t>
      </w:r>
    </w:p>
    <w:p>
      <w:r>
        <w:t>Explanation: Spread of sample means = population variance divided by sample size.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